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gif" PartName="/word/media/document_image_rId3.gif"/>
  <Override ContentType="image/gif" PartName="/word/media/document_image_rId4.gif"/>
  <Override ContentType="image/gif" PartName="/word/media/document_image_rId5.gif"/>
  <Override ContentType="image/gif" PartName="/word/media/document_image_rId6.gif"/>
  <Override ContentType="image/gif" PartName="/word/media/document_image_rId7.gif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spacing w:line="480" w:lineRule="auto"/>
        <w:jc w:val="center"/>
      </w:pPr>
      <w:r>
        <w:rPr>
          <w:rFonts w:hint="eastAsia"/>
          <w:b/>
        </w:rPr>
        <w:t>面谈记录表</w:t>
      </w:r>
    </w:p>
    <w:tbl>
      <w:tblPr/>
      <w:tblGrid>
        <w:gridCol w:w="9027"/>
      </w:tblGrid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b/>
              </w:rPr>
              <w:t>保密暨资料诚信声明</w:t>
            </w:r>
          </w:p>
          <w:p>
            <w:pPr/>
            <w:r>
              <w:rPr>
                <w:rFonts w:hint="eastAsia"/>
                <w:sz w:val="24"/>
              </w:rPr>
              <w:t>1.本人</w:t>
            </w:r>
            <w:r>
              <w:rPr>
                <w:rFonts w:hint="eastAsia"/>
                <w:sz w:val="24"/>
                <w:u w:val="single"/>
              </w:rPr>
              <w:t>               </w:t>
            </w:r>
            <w:r>
              <w:rPr>
                <w:rFonts w:hint="eastAsia"/>
                <w:sz w:val="24"/>
              </w:rPr>
              <w:t>同意面谈过程中，所知、所见、所听闻之任何讯息包含但不限于：公司制度规章、面试流程与考题、面谈所填资料、面试官所提问题或双方讨论事项、薪资福利制度、工作内容、产品或市场信息、研发相关、设备相关…等。皆不得用任何方式包含但不限于：以文字、言语、电子设备、网络平台、社群网站、平面媒体…等，透露予第三人知悉或公开发表。且具有保密之责任，该保密之责任不因是否为故意或疏失而有所差别。若有违反本声明事项，愿负一切法律责任。</w:t>
            </w:r>
          </w:p>
          <w:p>
            <w:pPr/>
            <w:r>
              <w:rPr>
                <w:rFonts w:hint="eastAsia"/>
                <w:sz w:val="24"/>
              </w:rPr>
              <w:t>2.本人确认于录用报到时与其它单位均已解除合同关系。</w:t>
            </w:r>
          </w:p>
          <w:p>
            <w:pPr/>
            <w:r>
              <w:rPr>
                <w:rFonts w:hint="eastAsia"/>
                <w:sz w:val="24"/>
              </w:rPr>
              <w:t>3.同意公司根据本表填写地址寄予本人所有文件，一经寄出不论本人是否签收即视为本人已收到。</w:t>
            </w:r>
          </w:p>
          <w:p>
            <w:pPr/>
            <w:r>
              <w:rPr>
                <w:rFonts w:hint="eastAsia"/>
                <w:sz w:val="24"/>
              </w:rPr>
              <w:t>4.本人确认本表内所填各项资料均属事实，如经录用过后公司发觉有不实之处，本人无条件接受我公司所作之处分（包括免职），绝无异议。                     </w:t>
            </w:r>
          </w:p>
          <w:p>
            <w:pPr/>
            <w:r>
              <w:rPr>
                <w:rFonts w:hint="eastAsia"/>
                <w:sz w:val="24"/>
              </w:rPr>
              <w:t>                       </w:t>
            </w:r>
            <w:r>
              <w:rPr>
                <w:rFonts w:hint="eastAsia"/>
                <w:b/>
                <w:sz w:val="24"/>
              </w:rPr>
              <w:t>填表人签名：                   </w:t>
            </w:r>
            <w:r>
              <w:rPr>
                <w:rFonts w:hint="eastAsia"/>
                <w:sz w:val="24"/>
              </w:rPr>
              <w:t> 日期：     年    月    日</w:t>
            </w:r>
          </w:p>
        </w:tc>
      </w:tr>
    </w:tbl>
    <w:tbl>
      <w:tblPr/>
      <w:tblGrid>
        <w:gridCol w:w="1289"/>
        <w:gridCol w:w="516"/>
        <w:gridCol w:w="451"/>
        <w:gridCol w:w="322"/>
        <w:gridCol w:w="431"/>
        <w:gridCol w:w="858"/>
      </w:tblGrid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面试职位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11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应聘讯息来源: □网站-网站名称:</w:t>
            </w:r>
            <w:r>
              <w:rPr>
                <w:rFonts w:hint="eastAsia"/>
                <w:sz w:val="24"/>
                <w:u w:val="single"/>
              </w:rPr>
              <w:t>                </w:t>
            </w:r>
          </w:p>
          <w:p>
            <w:pPr/>
            <w:r>
              <w:rPr>
                <w:rFonts w:hint="eastAsia"/>
                <w:sz w:val="24"/>
              </w:rPr>
              <w:t>□校园-学校名称:</w:t>
            </w:r>
            <w:r>
              <w:rPr>
                <w:rFonts w:hint="eastAsia"/>
                <w:sz w:val="24"/>
                <w:u w:val="single"/>
              </w:rPr>
              <w:t>                </w:t>
            </w:r>
          </w:p>
          <w:p>
            <w:pPr/>
            <w:r>
              <w:rPr>
                <w:rFonts w:hint="eastAsia"/>
                <w:sz w:val="24"/>
              </w:rPr>
              <w:t>              □介绍-介绍人:</w:t>
            </w:r>
            <w:r>
              <w:rPr>
                <w:rFonts w:hint="eastAsia"/>
                <w:sz w:val="24"/>
                <w:u w:val="single"/>
              </w:rPr>
              <w:t>             </w:t>
            </w:r>
            <w:r>
              <w:rPr>
                <w:rFonts w:hint="eastAsia"/>
                <w:sz w:val="24"/>
              </w:rPr>
              <w:t>,□其他:</w:t>
            </w:r>
            <w:r>
              <w:rPr>
                <w:rFonts w:hint="eastAsia"/>
                <w:sz w:val="24"/>
                <w:u w:val="single"/>
              </w:rPr>
              <w:t>         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性别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身高：    CM</w:t>
            </w:r>
          </w:p>
        </w:tc>
        <w:tc>
          <w:tcPr>
            <w:gridSpan w:val="3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体重：    KG</w:t>
            </w:r>
          </w:p>
        </w:tc>
        <w:tc>
          <w:tcPr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ind w:left="405"/>
              <w:jc w:val="center"/>
            </w:pPr>
            <w:r>
              <w:rPr>
                <w:rFonts w:hint="eastAsia"/>
              </w:rPr>
              <w:t>入职后</w:t>
            </w:r>
          </w:p>
          <w:p>
            <w:pPr/>
            <w:r>
              <w:rPr>
                <w:rFonts w:hint="eastAsia"/>
              </w:rPr>
              <w:t>照片张贴处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生 日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   年   月   日                岁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婚姻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ind w:left="405"/>
            </w:pPr>
            <w:r>
              <w:rPr>
                <w:rFonts w:hint="eastAsia"/>
              </w:rPr>
              <w:t>  □ 已婚 </w:t>
            </w:r>
          </w:p>
          <w:p>
            <w:pPr/>
            <w:r>
              <w:rPr>
                <w:rFonts w:hint="eastAsia"/>
              </w:rPr>
              <w:t>  □ 未婚   </w:t>
            </w:r>
          </w:p>
        </w:tc>
        <w:tc>
          <w:tcPr>
            <w:gridSpan w:val="4"/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gridSpan w:val="3"/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</w:tr>
      <w:tr>
        <w:trPr/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交通工具</w:t>
            </w:r>
          </w:p>
        </w:tc>
        <w:tc>
          <w:tcPr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□汽车    □摩托（电动）车</w:t>
            </w:r>
          </w:p>
          <w:p>
            <w:pPr/>
            <w:r>
              <w:drawing>
                <wp:inline distT="0" distB="0" distL="0" distR="0">
                  <wp:extent cx="1390650" cy="28575"/>
                  <wp:effectExtent l="0" t="0" r="0" b="0"/>
                  <wp:docPr id="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□公交    □其它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</w:t>
            </w:r>
            <w:r>
              <w:rPr>
                <w:rFonts w:hint="eastAsia"/>
                <w:sz w:val="24"/>
              </w:rPr>
              <w:t>吸 烟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ind w:left="405"/>
            </w:pPr>
            <w:r>
              <w:rPr>
                <w:rFonts w:hint="eastAsia"/>
              </w:rPr>
              <w:t> □ 无</w:t>
            </w:r>
          </w:p>
          <w:p>
            <w:pPr/>
            <w:r>
              <w:rPr>
                <w:rFonts w:hint="eastAsia"/>
              </w:rPr>
              <w:t> □ 有：</w:t>
            </w:r>
            <w:r>
              <w:rPr>
                <w:rFonts w:hint="eastAsia"/>
                <w:u w:val="single"/>
              </w:rPr>
              <w:t>     </w:t>
            </w:r>
            <w:r>
              <w:rPr>
                <w:rFonts w:hint="eastAsia"/>
              </w:rPr>
              <w:t>年    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E-Mail</w:t>
            </w:r>
          </w:p>
        </w:tc>
        <w:tc>
          <w:tcPr>
            <w:gridSpan w:val="6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　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QQ号码   </w:t>
            </w:r>
          </w:p>
        </w:tc>
        <w:tc>
          <w:tcPr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户籍地</w:t>
            </w:r>
          </w:p>
        </w:tc>
        <w:tc>
          <w:tcPr>
            <w:gridSpan w:val="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省市           县市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现住址</w:t>
            </w:r>
          </w:p>
        </w:tc>
        <w:tc>
          <w:tcPr>
            <w:gridSpan w:val="11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ind w:left="405"/>
              <w:jc w:val="center"/>
            </w:pPr>
            <w:r>
              <w:rPr>
                <w:rFonts w:hint="eastAsia"/>
                <w:sz w:val="24"/>
              </w:rPr>
              <w:t>联 系</w:t>
            </w:r>
          </w:p>
          <w:p>
            <w:pPr/>
            <w:r>
              <w:rPr>
                <w:rFonts w:hint="eastAsia"/>
                <w:sz w:val="24"/>
              </w:rPr>
              <w:t>电 话 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ind w:left="405"/>
            </w:pPr>
            <w:r>
              <w:rPr>
                <w:rFonts w:hint="eastAsia"/>
              </w:rPr>
              <w:t>（移动）</w:t>
            </w:r>
          </w:p>
          <w:p>
            <w:pPr/>
            <w:r>
              <w:rPr>
                <w:rFonts w:hint="eastAsia"/>
              </w:rPr>
              <w:t>（住宅）</w:t>
            </w:r>
          </w:p>
        </w:tc>
      </w:tr>
      <w:tr>
        <w:trPr/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最好的朋友姓名           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职 业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电 话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ind w:left="405"/>
              <w:jc w:val="center"/>
            </w:pPr>
            <w:r>
              <w:rPr>
                <w:rFonts w:hint="eastAsia"/>
                <w:sz w:val="24"/>
              </w:rPr>
              <w:t>紧急联络人姓名</w:t>
            </w:r>
          </w:p>
          <w:p>
            <w:pPr/>
            <w:r>
              <w:rPr>
                <w:rFonts w:hint="eastAsia"/>
              </w:rPr>
              <w:t>（仅限填写亲属）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关 系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电 话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紧急联络人地址</w:t>
            </w:r>
          </w:p>
        </w:tc>
        <w:tc>
          <w:tcPr>
            <w:gridSpan w:val="1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　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学 历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专 业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起止年月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</w:t>
            </w:r>
            <w:r>
              <w:rPr>
                <w:rFonts w:hint="eastAsia"/>
                <w:sz w:val="24"/>
              </w:rPr>
              <w:t>毕（肄）业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□毕   □肄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□毕   □肄</w:t>
            </w:r>
          </w:p>
        </w:tc>
      </w:tr>
      <w:tr>
        <w:trPr/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</w:t>
            </w:r>
            <w:r>
              <w:rPr>
                <w:rFonts w:hint="eastAsia"/>
                <w:sz w:val="24"/>
              </w:rPr>
              <w:t>是否为应届毕业生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 □是  □否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</w:t>
            </w:r>
            <w:r>
              <w:rPr>
                <w:rFonts w:hint="eastAsia"/>
                <w:sz w:val="24"/>
              </w:rPr>
              <w:t>是否须再返校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□是 □否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</w:t>
            </w:r>
            <w:r>
              <w:rPr>
                <w:rFonts w:hint="eastAsia"/>
                <w:sz w:val="24"/>
              </w:rPr>
              <w:t>预计返校时间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　　月份</w:t>
            </w:r>
          </w:p>
        </w:tc>
      </w:tr>
      <w:tr>
        <w:trPr/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</w:t>
            </w:r>
            <w:r>
              <w:rPr>
                <w:rFonts w:hint="eastAsia"/>
                <w:sz w:val="24"/>
              </w:rPr>
              <w:t>返校需要时间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　　　  　天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</w:t>
            </w:r>
            <w:r>
              <w:rPr>
                <w:rFonts w:hint="eastAsia"/>
                <w:sz w:val="24"/>
              </w:rPr>
              <w:t>返校行程说明</w:t>
            </w:r>
          </w:p>
        </w:tc>
        <w:tc>
          <w:tcPr>
            <w:gridSpan w:val="6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英语能力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听说读写译</w:t>
            </w:r>
          </w:p>
        </w:tc>
        <w:tc>
          <w:tcPr>
            <w:gridSpan w:val="11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熟悉办公软件及持有证照</w:t>
            </w:r>
          </w:p>
        </w:tc>
      </w:tr>
      <w:tr>
        <w:trPr/>
        <w:tc>
          <w:tcPr>
            <w:gridSpan w:val="4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ind w:left="405"/>
            </w:pPr>
            <w:r>
              <w:rPr>
                <w:rFonts w:hint="eastAsia"/>
              </w:rPr>
              <w:t>□ 一般  □ 四级</w:t>
            </w:r>
          </w:p>
          <w:p>
            <w:pPr/>
            <w:r>
              <w:rPr>
                <w:rFonts w:hint="eastAsia"/>
              </w:rPr>
              <w:t>□ 六级　□ 八级　</w:t>
            </w:r>
          </w:p>
        </w:tc>
        <w:tc>
          <w:tcPr>
            <w:gridSpan w:val="2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ind w:left="405"/>
            </w:pPr>
            <w:r>
              <w:rPr>
                <w:rFonts w:hint="eastAsia"/>
              </w:rPr>
              <w:t>□ 少许  □普通</w:t>
            </w:r>
          </w:p>
          <w:p>
            <w:pPr/>
            <w:r>
              <w:rPr>
                <w:rFonts w:hint="eastAsia"/>
              </w:rPr>
              <w:t>□ 流利</w:t>
            </w:r>
          </w:p>
        </w:tc>
        <w:tc>
          <w:tcPr>
            <w:gridSpan w:val="11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　</w:t>
            </w:r>
          </w:p>
        </w:tc>
      </w:tr>
    </w:tbl>
    <w:tbl>
      <w:tblPr/>
      <w:tblGrid>
        <w:gridCol w:w="1289"/>
        <w:gridCol w:w="516"/>
        <w:gridCol w:w="451"/>
        <w:gridCol w:w="322"/>
        <w:gridCol w:w="1935"/>
      </w:tblGrid>
      <w:tr>
        <w:trPr/>
        <w:tc>
          <w:tcPr>
            <w:gridSpan w:val="2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jc w:val="center"/>
            </w:pPr>
            <w:r>
              <w:rPr>
                <w:rFonts w:hint="eastAsia"/>
                <w:sz w:val="24"/>
              </w:rPr>
              <w:t>家</w:t>
            </w:r>
          </w:p>
          <w:p>
            <w:pPr>
              <w:jc w:val="center"/>
            </w:pPr>
            <w:r>
              <w:rPr>
                <w:rFonts w:hint="eastAsia"/>
                <w:sz w:val="24"/>
              </w:rPr>
              <w:t>属</w:t>
            </w:r>
          </w:p>
          <w:p>
            <w:pPr>
              <w:jc w:val="center"/>
            </w:pPr>
            <w:r>
              <w:rPr>
                <w:rFonts w:hint="eastAsia"/>
                <w:sz w:val="24"/>
              </w:rPr>
              <w:t>成</w:t>
            </w:r>
          </w:p>
          <w:p>
            <w:pPr/>
            <w:r>
              <w:rPr>
                <w:rFonts w:hint="eastAsia"/>
                <w:sz w:val="24"/>
              </w:rPr>
              <w:t>员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称 谓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任职公司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部 门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职 称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联络电话</w:t>
            </w:r>
          </w:p>
        </w:tc>
      </w:tr>
      <w:tr>
        <w:trPr/>
        <w:tc>
          <w:tcPr>
            <w:gridSpan w:val="2"/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gridSpan w:val="2"/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gridSpan w:val="2"/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gridSpan w:val="2"/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gridSpan w:val="2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jc w:val="center"/>
            </w:pPr>
            <w:r>
              <w:rPr>
                <w:rFonts w:hint="eastAsia"/>
                <w:sz w:val="24"/>
              </w:rPr>
              <w:t>经 济</w:t>
            </w:r>
          </w:p>
          <w:p>
            <w:pPr/>
            <w:r>
              <w:rPr>
                <w:rFonts w:hint="eastAsia"/>
                <w:sz w:val="24"/>
              </w:rPr>
              <w:t>状 况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现在住宿之房屋</w:t>
            </w:r>
          </w:p>
        </w:tc>
        <w:tc>
          <w:tcPr>
            <w:gridSpan w:val="9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贷款（金额）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18"/>
              </w:rPr>
              <w:t>每月负担家用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每月个人花费</w:t>
            </w:r>
          </w:p>
        </w:tc>
      </w:tr>
      <w:tr>
        <w:trPr/>
        <w:tc>
          <w:tcPr>
            <w:gridSpan w:val="2"/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18"/>
              </w:rPr>
              <w:t>□自有 □租赁（月租金：</w:t>
            </w:r>
            <w:r>
              <w:rPr>
                <w:rFonts w:hint="eastAsia"/>
                <w:sz w:val="18"/>
                <w:u w:val="single"/>
              </w:rPr>
              <w:t>      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gridSpan w:val="9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□房贷 </w:t>
            </w:r>
            <w:r>
              <w:rPr>
                <w:rFonts w:hint="eastAsia"/>
                <w:sz w:val="18"/>
                <w:u w:val="single"/>
              </w:rPr>
              <w:t>      </w:t>
            </w:r>
            <w:r>
              <w:rPr>
                <w:rFonts w:hint="eastAsia"/>
                <w:sz w:val="18"/>
              </w:rPr>
              <w:t>  □车贷 </w:t>
            </w:r>
            <w:r>
              <w:rPr>
                <w:rFonts w:hint="eastAsia"/>
                <w:sz w:val="18"/>
                <w:u w:val="single"/>
              </w:rPr>
              <w:t>      </w:t>
            </w:r>
            <w:r>
              <w:rPr>
                <w:rFonts w:hint="eastAsia"/>
                <w:sz w:val="18"/>
              </w:rPr>
              <w:t> □其它 </w:t>
            </w:r>
            <w:r>
              <w:rPr>
                <w:rFonts w:hint="eastAsia"/>
                <w:sz w:val="18"/>
                <w:u w:val="single"/>
              </w:rPr>
              <w:t>      </w:t>
            </w:r>
            <w:r>
              <w:rPr>
                <w:rFonts w:hint="eastAsia"/>
                <w:sz w:val="18"/>
              </w:rPr>
              <w:t> 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　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　</w:t>
            </w:r>
          </w:p>
        </w:tc>
      </w:tr>
      <w:tr>
        <w:trPr/>
        <w:tc>
          <w:tcPr>
            <w:gridSpan w:val="6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</w:t>
            </w:r>
            <w:r>
              <w:rPr>
                <w:rFonts w:hint="eastAsia"/>
                <w:sz w:val="24"/>
              </w:rPr>
              <w:t>两年内有无创业、求学或其它计划</w:t>
            </w:r>
          </w:p>
        </w:tc>
        <w:tc>
          <w:tcPr>
            <w:gridSpan w:val="1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   □有     □ 无</w:t>
            </w:r>
          </w:p>
        </w:tc>
      </w:tr>
      <w:tr>
        <w:trPr/>
        <w:tc>
          <w:tcPr>
            <w:gridSpan w:val="1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 请简述：</w:t>
            </w:r>
          </w:p>
        </w:tc>
      </w:tr>
      <w:tr>
        <w:trPr/>
        <w:tc>
          <w:tcPr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jc w:val="center"/>
            </w:pPr>
            <w:r>
              <w:rPr>
                <w:rFonts w:hint="eastAsia"/>
                <w:sz w:val="24"/>
              </w:rPr>
              <w:t>过 往</w:t>
            </w:r>
          </w:p>
          <w:p>
            <w:pPr>
              <w:jc w:val="center"/>
            </w:pPr>
            <w:r>
              <w:rPr>
                <w:rFonts w:hint="eastAsia"/>
                <w:sz w:val="24"/>
              </w:rPr>
              <w:t>工 作</w:t>
            </w:r>
          </w:p>
          <w:p>
            <w:pPr/>
            <w:r>
              <w:rPr>
                <w:rFonts w:hint="eastAsia"/>
                <w:sz w:val="24"/>
              </w:rPr>
              <w:t>经 历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公司名称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部 门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职 位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实发薪资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离职原因</w:t>
            </w:r>
          </w:p>
        </w:tc>
      </w:tr>
      <w:tr>
        <w:trPr/>
        <w:tc>
          <w:tcPr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  <w:tc>
          <w:tcPr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/>
            </w:r>
          </w:p>
        </w:tc>
      </w:tr>
      <w:tr>
        <w:trPr/>
        <w:tc>
          <w:tcPr>
            <w:gridSpan w:val="1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   *可否与您前职（现职）主管联系：     □是     □ 否-原因：</w:t>
            </w:r>
          </w:p>
        </w:tc>
      </w:tr>
      <w:tr>
        <w:trPr/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前职（现职）主管姓名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　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电 话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　</w:t>
            </w:r>
          </w:p>
        </w:tc>
      </w:tr>
      <w:tr>
        <w:trPr/>
        <w:tc>
          <w:tcPr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希望</w:t>
            </w:r>
          </w:p>
          <w:p>
            <w:pPr/>
            <w:r>
              <w:rPr>
                <w:rFonts w:hint="eastAsia"/>
                <w:sz w:val="24"/>
              </w:rPr>
              <w:t>任职</w:t>
            </w:r>
          </w:p>
          <w:p>
            <w:pPr/>
            <w:r>
              <w:rPr>
                <w:rFonts w:hint="eastAsia"/>
                <w:sz w:val="24"/>
              </w:rPr>
              <w:t>条件</w:t>
            </w:r>
          </w:p>
        </w:tc>
        <w:tc>
          <w:tcPr>
            <w:gridSpan w:val="9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入职时期望最低综合薪资：       元</w:t>
            </w:r>
          </w:p>
        </w:tc>
        <w:tc>
          <w:tcPr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可报到时间</w:t>
            </w:r>
          </w:p>
        </w:tc>
        <w:tc>
          <w:tcPr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4"/>
              </w:rPr>
              <w:t>　</w:t>
            </w:r>
          </w:p>
        </w:tc>
      </w:tr>
      <w:tr>
        <w:trPr/>
        <w:tc>
          <w:tcPr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gridSpan w:val="6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*加班：□接受  □不接受</w:t>
            </w:r>
          </w:p>
        </w:tc>
        <w:tc>
          <w:tcPr>
            <w:gridSpan w:val="7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*可否倒班：□接受  □不接受</w:t>
            </w:r>
          </w:p>
        </w:tc>
        <w:tc>
          <w:tcPr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*出差或派驻：□接受  □不接受</w:t>
            </w:r>
          </w:p>
        </w:tc>
      </w:tr>
      <w:tr>
        <w:trPr/>
        <w:tc>
          <w:tcPr>
            <w:vMerge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/>
        </w:tc>
        <w:tc>
          <w:tcPr>
            <w:gridSpan w:val="17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color w:val="FF0000"/>
              </w:rPr>
              <w:t>因工作场所保密协议及安全需要，生产、品保、技术相关岗位不能携带手机至工作场所，单位内有电话可供本人联系。                                 □ 接受       □不接受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jc w:val="center"/>
            </w:pPr>
            <w:r>
              <w:rPr>
                <w:rFonts w:hint="eastAsia"/>
                <w:sz w:val="24"/>
              </w:rPr>
              <w:t>健 康</w:t>
            </w:r>
          </w:p>
          <w:p>
            <w:pPr/>
            <w:r>
              <w:rPr>
                <w:rFonts w:hint="eastAsia"/>
                <w:sz w:val="24"/>
              </w:rPr>
              <w:t>情 况</w:t>
            </w:r>
          </w:p>
        </w:tc>
        <w:tc>
          <w:tcPr>
            <w:gridSpan w:val="17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</w:rPr>
              <w:t>1.过去一年内是否曾就医治疗或用药？ □是：                             □ 否</w:t>
            </w:r>
          </w:p>
          <w:p>
            <w:pPr/>
            <w:r>
              <w:drawing>
                <wp:inline distT="0" distB="0" distL="0" distR="0">
                  <wp:extent cx="3105150" cy="28575"/>
                  <wp:effectExtent l="0" t="0" r="0" b="0"/>
                  <wp:docPr id="3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2.过去五年内是否因职业病接受医师治疗或用药？ □是：                   □ 否</w:t>
            </w:r>
          </w:p>
          <w:p>
            <w:pPr/>
            <w:r>
              <w:drawing>
                <wp:inline distT="0" distB="0" distL="0" distR="0">
                  <wp:extent cx="2076450" cy="19050"/>
                  <wp:effectExtent l="0" t="0" r="0" b="0"/>
                  <wp:docPr id="5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3.过去五年内是否发生过工伤？ □是：                                   □ 否</w:t>
            </w:r>
          </w:p>
          <w:p>
            <w:pPr/>
            <w:r>
              <w:drawing>
                <wp:inline distT="0" distB="0" distL="0" distR="0">
                  <wp:extent cx="3733800" cy="28575"/>
                  <wp:effectExtent l="0" t="0" r="0" b="0"/>
                  <wp:docPr id="7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5943600" cy="27861"/>
                  <wp:effectExtent l="0" t="0" r="0" b="0"/>
                  <wp:docPr id="9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4.其它旧疾：</w:t>
            </w:r>
          </w:p>
        </w:tc>
      </w:tr>
      <w:tr>
        <w:trPr/>
        <w:tc>
          <w:tcPr>
            <w:gridSpan w:val="1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>
              <w:spacing w:line="398" w:lineRule="auto"/>
            </w:pPr>
            <w:r>
              <w:rPr>
                <w:rFonts w:hint="eastAsia"/>
                <w:sz w:val="24"/>
              </w:rPr>
              <w:t>听完公司相关工作内容及薪资的介绍后，您对于此项职务应征之意愿：</w:t>
            </w:r>
          </w:p>
          <w:p>
            <w:pPr/>
            <w:r>
              <w:rPr>
                <w:rFonts w:hint="eastAsia"/>
                <w:sz w:val="24"/>
              </w:rPr>
              <w:t>  □非常愿意      □愿意       □ 可以尝试       □ 需要考虑       □ 不合适</w:t>
            </w:r>
          </w:p>
        </w:tc>
      </w:tr>
    </w:tbl>
    <w:sectPr>
      <w:pgSz w:w="11906" w:h="16838"/>
      <w:pgMar w:top="1440" w:right="1800" w:bottom="1440" w:left="1800" w:header="851" w:footer="992" w:gutter="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doNotExpandShiftReturn/>
    <w:compatSetting w:name="overrideTableStyleFontSizeAndJustification" w:uri="http://schemas.microsoft.com/office/word" w:val="1"/>
    <w:compatSetting w:name="compatibilityMode" w:uri="http://schemas.microsoft.com/office/word" w:val="16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spacing w:before="0" w:beforeLines="0" w:after="0" w:afterLines="0" w:line="240"/>
      <w:jc w:val="both"/>
    </w:pPr>
    <w:rPr>
      <w:rFonts w:ascii="Calibri" w:hAnsi="Calibri" w:eastAsia="等线" w:cs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black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black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blac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black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gif" Type="http://schemas.openxmlformats.org/officeDocument/2006/relationships/image" Id="rId3"/>
    <Relationship Target="media/document_image_rId4.gif" Type="http://schemas.openxmlformats.org/officeDocument/2006/relationships/image" Id="rId4"/>
    <Relationship Target="media/document_image_rId5.gif" Type="http://schemas.openxmlformats.org/officeDocument/2006/relationships/image" Id="rId5"/>
    <Relationship Target="media/document_image_rId6.gif" Type="http://schemas.openxmlformats.org/officeDocument/2006/relationships/image" Id="rId6"/>
    <Relationship Target="media/document_image_rId7.gif" Type="http://schemas.openxmlformats.org/officeDocument/2006/relationships/image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Company/>
  <properties:Application/>
  <properties:AppVersion>1.1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cp:lastModifiedBy>docx4j 8.2.8</cp:lastModifiedBy>
</cp:coreProperties>
</file>